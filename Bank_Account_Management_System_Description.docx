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B082BD" w14:textId="77777777" w:rsidR="004F5FD9" w:rsidRDefault="00000000">
      <w:pPr>
        <w:pStyle w:val="Heading1"/>
      </w:pPr>
      <w:r>
        <w:t>Bank Account Management System in C++</w:t>
      </w:r>
    </w:p>
    <w:p w14:paraId="0494751D" w14:textId="77777777" w:rsidR="004F5FD9" w:rsidRDefault="00000000">
      <w:pPr>
        <w:pStyle w:val="Heading2"/>
      </w:pPr>
      <w:r>
        <w:t>Overview</w:t>
      </w:r>
    </w:p>
    <w:p w14:paraId="4E5D951A" w14:textId="77777777" w:rsidR="004F5FD9" w:rsidRDefault="00000000">
      <w:r>
        <w:t>The Bank Account Management System is a command-line application developed in C++ to simulate the core functionalities of a simple banking system. It allows users to create and manage up to five bank accounts with basic operations like deposit, withdrawal, account inquiry, modification, and deletion.</w:t>
      </w:r>
    </w:p>
    <w:p w14:paraId="772DEFCB" w14:textId="77777777" w:rsidR="004F5FD9" w:rsidRDefault="00000000">
      <w:pPr>
        <w:pStyle w:val="Heading2"/>
      </w:pPr>
      <w:r>
        <w:t>Key Features</w:t>
      </w:r>
    </w:p>
    <w:p w14:paraId="3855276C" w14:textId="77777777" w:rsidR="004F5FD9" w:rsidRDefault="00000000">
      <w:pPr>
        <w:pStyle w:val="ListBullet"/>
      </w:pPr>
      <w:r>
        <w:t>New Account Creation: Users can register an account by providing personal details like name, address, account type, and an initial deposit.</w:t>
      </w:r>
    </w:p>
    <w:p w14:paraId="35D62AA2" w14:textId="77777777" w:rsidR="004F5FD9" w:rsidRDefault="00000000">
      <w:pPr>
        <w:pStyle w:val="ListBullet"/>
      </w:pPr>
      <w:r>
        <w:t>Deposits and Withdrawals: Funds can be deposited or withdrawn, with real-time balance updates and checks for sufficient funds.</w:t>
      </w:r>
    </w:p>
    <w:p w14:paraId="742E5EDE" w14:textId="77777777" w:rsidR="004F5FD9" w:rsidRDefault="00000000">
      <w:pPr>
        <w:pStyle w:val="ListBullet"/>
      </w:pPr>
      <w:r>
        <w:t>Account Inquiry: Users can check their account details including name, address, type, and current balance.</w:t>
      </w:r>
    </w:p>
    <w:p w14:paraId="31FA5892" w14:textId="77777777" w:rsidR="004F5FD9" w:rsidRDefault="00000000">
      <w:pPr>
        <w:pStyle w:val="ListBullet"/>
      </w:pPr>
      <w:r>
        <w:t>Account Modification: Account holder details and account type can be updated.</w:t>
      </w:r>
    </w:p>
    <w:p w14:paraId="6C249E7F" w14:textId="77777777" w:rsidR="004F5FD9" w:rsidRDefault="00000000">
      <w:pPr>
        <w:pStyle w:val="ListBullet"/>
      </w:pPr>
      <w:r>
        <w:t>Account Deletion: Accounts can be securely removed, resetting all associated data.</w:t>
      </w:r>
    </w:p>
    <w:p w14:paraId="53E15696" w14:textId="77777777" w:rsidR="004F5FD9" w:rsidRDefault="00000000">
      <w:pPr>
        <w:pStyle w:val="ListBullet"/>
      </w:pPr>
      <w:r>
        <w:t>Account Search: Users must input their account number for verification before any transaction.</w:t>
      </w:r>
    </w:p>
    <w:p w14:paraId="06C39A6D" w14:textId="77777777" w:rsidR="004F5FD9" w:rsidRDefault="00000000">
      <w:pPr>
        <w:pStyle w:val="ListBullet"/>
      </w:pPr>
      <w:r>
        <w:t>Display All Accounts: View all existing account details in one go (up to a maximum of 5).</w:t>
      </w:r>
    </w:p>
    <w:p w14:paraId="19080A96" w14:textId="77777777" w:rsidR="004F5FD9" w:rsidRDefault="00000000">
      <w:pPr>
        <w:pStyle w:val="Heading2"/>
      </w:pPr>
      <w:r>
        <w:t>Technical Highlights</w:t>
      </w:r>
    </w:p>
    <w:p w14:paraId="648ADECD" w14:textId="77777777" w:rsidR="004F5FD9" w:rsidRDefault="00000000">
      <w:pPr>
        <w:pStyle w:val="ListBullet"/>
      </w:pPr>
      <w:r>
        <w:t>Uses structures to represent individual accounts.</w:t>
      </w:r>
    </w:p>
    <w:p w14:paraId="3E925529" w14:textId="77777777" w:rsidR="004F5FD9" w:rsidRDefault="00000000">
      <w:pPr>
        <w:pStyle w:val="ListBullet"/>
      </w:pPr>
      <w:r>
        <w:t>Implements OOP concepts like constructors and member functions.</w:t>
      </w:r>
    </w:p>
    <w:p w14:paraId="0ED9D4F2" w14:textId="77777777" w:rsidR="004F5FD9" w:rsidRDefault="00000000">
      <w:pPr>
        <w:pStyle w:val="ListBullet"/>
      </w:pPr>
      <w:r>
        <w:t>Employs arrays to store a fixed number of account records.</w:t>
      </w:r>
    </w:p>
    <w:p w14:paraId="55CB1397" w14:textId="77777777" w:rsidR="004F5FD9" w:rsidRDefault="00000000">
      <w:pPr>
        <w:pStyle w:val="ListBullet"/>
      </w:pPr>
      <w:r>
        <w:t>Console-based UI with interactive menu options using switch-case.</w:t>
      </w:r>
    </w:p>
    <w:p w14:paraId="6ABB733A" w14:textId="77777777" w:rsidR="004F5FD9" w:rsidRDefault="00000000">
      <w:pPr>
        <w:pStyle w:val="ListBullet"/>
      </w:pPr>
      <w:r>
        <w:t>Utilizes basic fileless memory storage, making it lightweight and fast for demonstration purposes.</w:t>
      </w:r>
    </w:p>
    <w:p w14:paraId="31A08386" w14:textId="77777777" w:rsidR="004F5FD9" w:rsidRDefault="00000000">
      <w:pPr>
        <w:pStyle w:val="Heading2"/>
      </w:pPr>
      <w:r>
        <w:t>Conclusion</w:t>
      </w:r>
    </w:p>
    <w:p w14:paraId="75E28B5C" w14:textId="77777777" w:rsidR="004F5FD9" w:rsidRDefault="00000000">
      <w:r>
        <w:t>This project effectively demonstrates the use of core C++ programming constructs to build a basic yet functional banking system simulation suitable for academic learning or demonstration of OOP concepts.</w:t>
      </w:r>
    </w:p>
    <w:sectPr w:rsidR="004F5FD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74902343">
    <w:abstractNumId w:val="8"/>
  </w:num>
  <w:num w:numId="2" w16cid:durableId="1918008550">
    <w:abstractNumId w:val="6"/>
  </w:num>
  <w:num w:numId="3" w16cid:durableId="1426724951">
    <w:abstractNumId w:val="5"/>
  </w:num>
  <w:num w:numId="4" w16cid:durableId="645280562">
    <w:abstractNumId w:val="4"/>
  </w:num>
  <w:num w:numId="5" w16cid:durableId="1919821992">
    <w:abstractNumId w:val="7"/>
  </w:num>
  <w:num w:numId="6" w16cid:durableId="1419446927">
    <w:abstractNumId w:val="3"/>
  </w:num>
  <w:num w:numId="7" w16cid:durableId="1593198272">
    <w:abstractNumId w:val="2"/>
  </w:num>
  <w:num w:numId="8" w16cid:durableId="2080638001">
    <w:abstractNumId w:val="1"/>
  </w:num>
  <w:num w:numId="9" w16cid:durableId="112792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F5FD9"/>
    <w:rsid w:val="00AA1D8D"/>
    <w:rsid w:val="00B47730"/>
    <w:rsid w:val="00BA46CB"/>
    <w:rsid w:val="00CB0664"/>
    <w:rsid w:val="00CD317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C92F03"/>
  <w14:defaultImageDpi w14:val="300"/>
  <w15:docId w15:val="{782979F0-EFAF-479A-BB73-1872DB499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Bharath chandra</cp:lastModifiedBy>
  <cp:revision>2</cp:revision>
  <dcterms:created xsi:type="dcterms:W3CDTF">2013-12-23T23:15:00Z</dcterms:created>
  <dcterms:modified xsi:type="dcterms:W3CDTF">2025-05-06T17:22:00Z</dcterms:modified>
  <cp:category/>
</cp:coreProperties>
</file>